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69F" w:rsidRPr="00BF08B3" w:rsidRDefault="00BF08B3">
      <w:pPr>
        <w:pStyle w:val="Heading1"/>
        <w:rPr>
          <w:color w:val="000000" w:themeColor="text1"/>
        </w:rPr>
      </w:pPr>
      <w:r w:rsidRPr="00BF08B3">
        <w:rPr>
          <w:color w:val="000000" w:themeColor="text1"/>
        </w:rPr>
        <w:t>Requirement Specification Document (RSD)</w:t>
      </w:r>
    </w:p>
    <w:p w:rsidR="004E569F" w:rsidRPr="00BF08B3" w:rsidRDefault="00BF08B3">
      <w:pPr>
        <w:pStyle w:val="Heading2"/>
        <w:rPr>
          <w:color w:val="000000" w:themeColor="text1"/>
        </w:rPr>
      </w:pPr>
      <w:r w:rsidRPr="00BF08B3">
        <w:rPr>
          <w:color w:val="000000" w:themeColor="text1"/>
        </w:rPr>
        <w:t>1. Project Title</w:t>
      </w:r>
    </w:p>
    <w:p w:rsidR="004E569F" w:rsidRPr="00BF08B3" w:rsidRDefault="00BF08B3">
      <w:pPr>
        <w:rPr>
          <w:color w:val="000000" w:themeColor="text1"/>
        </w:rPr>
      </w:pPr>
      <w:r w:rsidRPr="00BF08B3">
        <w:rPr>
          <w:color w:val="000000" w:themeColor="text1"/>
        </w:rPr>
        <w:t>Serverless Attendance System Using Face Recognition</w:t>
      </w:r>
    </w:p>
    <w:p w:rsidR="004E569F" w:rsidRPr="00BF08B3" w:rsidRDefault="00BF08B3">
      <w:pPr>
        <w:pStyle w:val="Heading2"/>
        <w:rPr>
          <w:color w:val="000000" w:themeColor="text1"/>
        </w:rPr>
      </w:pPr>
      <w:r w:rsidRPr="00BF08B3">
        <w:rPr>
          <w:color w:val="000000" w:themeColor="text1"/>
        </w:rPr>
        <w:t>2. Problem Statement</w:t>
      </w:r>
    </w:p>
    <w:p w:rsidR="004E569F" w:rsidRPr="00BF08B3" w:rsidRDefault="00BF08B3">
      <w:pPr>
        <w:rPr>
          <w:color w:val="000000" w:themeColor="text1"/>
        </w:rPr>
      </w:pPr>
      <w:r w:rsidRPr="00BF08B3">
        <w:rPr>
          <w:color w:val="000000" w:themeColor="text1"/>
        </w:rPr>
        <w:t xml:space="preserve">Organizations still rely on manual or RFID-based attendance systems which are prone to errors, buddy-punching, and lack </w:t>
      </w:r>
      <w:r w:rsidRPr="00BF08B3">
        <w:rPr>
          <w:color w:val="000000" w:themeColor="text1"/>
        </w:rPr>
        <w:t>real-time analytics. There is a need for a cost-effective, secure, and automated attendance solution.</w:t>
      </w:r>
    </w:p>
    <w:p w:rsidR="004E569F" w:rsidRPr="00BF08B3" w:rsidRDefault="00BF08B3">
      <w:pPr>
        <w:pStyle w:val="Heading2"/>
        <w:rPr>
          <w:color w:val="000000" w:themeColor="text1"/>
        </w:rPr>
      </w:pPr>
      <w:r w:rsidRPr="00BF08B3">
        <w:rPr>
          <w:color w:val="000000" w:themeColor="text1"/>
        </w:rPr>
        <w:t>3. Objectives</w:t>
      </w:r>
    </w:p>
    <w:p w:rsidR="004E569F" w:rsidRPr="00BF08B3" w:rsidRDefault="00BF08B3">
      <w:pPr>
        <w:rPr>
          <w:color w:val="000000" w:themeColor="text1"/>
        </w:rPr>
      </w:pPr>
      <w:r w:rsidRPr="00BF08B3">
        <w:rPr>
          <w:color w:val="000000" w:themeColor="text1"/>
        </w:rPr>
        <w:t>- Automate attendance logging using face recognition.</w:t>
      </w:r>
      <w:r w:rsidRPr="00BF08B3">
        <w:rPr>
          <w:color w:val="000000" w:themeColor="text1"/>
        </w:rPr>
        <w:br/>
        <w:t>- Eliminate manual errors and improve accuracy.</w:t>
      </w:r>
      <w:r w:rsidRPr="00BF08B3">
        <w:rPr>
          <w:color w:val="000000" w:themeColor="text1"/>
        </w:rPr>
        <w:br/>
        <w:t xml:space="preserve">- Use a serverless cloud architecture </w:t>
      </w:r>
      <w:r w:rsidRPr="00BF08B3">
        <w:rPr>
          <w:color w:val="000000" w:themeColor="text1"/>
        </w:rPr>
        <w:t>to minimize cost.</w:t>
      </w:r>
      <w:r w:rsidRPr="00BF08B3">
        <w:rPr>
          <w:color w:val="000000" w:themeColor="text1"/>
        </w:rPr>
        <w:br/>
        <w:t>- Provide analytics for attendance patterns.</w:t>
      </w:r>
    </w:p>
    <w:p w:rsidR="004E569F" w:rsidRPr="00BF08B3" w:rsidRDefault="00BF08B3">
      <w:pPr>
        <w:pStyle w:val="Heading2"/>
        <w:rPr>
          <w:color w:val="000000" w:themeColor="text1"/>
        </w:rPr>
      </w:pPr>
      <w:r w:rsidRPr="00BF08B3">
        <w:rPr>
          <w:color w:val="000000" w:themeColor="text1"/>
        </w:rPr>
        <w:t>4. Functional Requirements</w:t>
      </w:r>
    </w:p>
    <w:p w:rsidR="004E569F" w:rsidRPr="00BF08B3" w:rsidRDefault="00BF08B3">
      <w:pPr>
        <w:rPr>
          <w:color w:val="000000" w:themeColor="text1"/>
        </w:rPr>
      </w:pPr>
      <w:r w:rsidRPr="00BF08B3">
        <w:rPr>
          <w:color w:val="000000" w:themeColor="text1"/>
        </w:rPr>
        <w:t>1. System should capture employee images through a web interface.</w:t>
      </w:r>
      <w:r w:rsidRPr="00BF08B3">
        <w:rPr>
          <w:color w:val="000000" w:themeColor="text1"/>
        </w:rPr>
        <w:br/>
        <w:t>2. Captured images must be securely uploaded to AWS S3.</w:t>
      </w:r>
      <w:r w:rsidRPr="00BF08B3">
        <w:rPr>
          <w:color w:val="000000" w:themeColor="text1"/>
        </w:rPr>
        <w:br/>
        <w:t>3. System must detect and identify faces usi</w:t>
      </w:r>
      <w:r w:rsidRPr="00BF08B3">
        <w:rPr>
          <w:color w:val="000000" w:themeColor="text1"/>
        </w:rPr>
        <w:t>ng AWS Rekognition.</w:t>
      </w:r>
      <w:r w:rsidRPr="00BF08B3">
        <w:rPr>
          <w:color w:val="000000" w:themeColor="text1"/>
        </w:rPr>
        <w:br/>
        <w:t>4. If a match is found, log the employee ID and timestamp into DynamoDB.</w:t>
      </w:r>
      <w:r w:rsidRPr="00BF08B3">
        <w:rPr>
          <w:color w:val="000000" w:themeColor="text1"/>
        </w:rPr>
        <w:br/>
        <w:t>5. Generate daily and weekly attendance reports.</w:t>
      </w:r>
      <w:r w:rsidRPr="00BF08B3">
        <w:rPr>
          <w:color w:val="000000" w:themeColor="text1"/>
        </w:rPr>
        <w:br/>
        <w:t>6. Provide a login feature for admins using AWS Cognito.</w:t>
      </w:r>
    </w:p>
    <w:p w:rsidR="004E569F" w:rsidRPr="00BF08B3" w:rsidRDefault="00BF08B3">
      <w:pPr>
        <w:pStyle w:val="Heading2"/>
        <w:rPr>
          <w:color w:val="000000" w:themeColor="text1"/>
        </w:rPr>
      </w:pPr>
      <w:r w:rsidRPr="00BF08B3">
        <w:rPr>
          <w:color w:val="000000" w:themeColor="text1"/>
        </w:rPr>
        <w:t>5. Non-Functional Requirements</w:t>
      </w:r>
    </w:p>
    <w:p w:rsidR="004E569F" w:rsidRPr="00BF08B3" w:rsidRDefault="00BF08B3">
      <w:pPr>
        <w:rPr>
          <w:color w:val="000000" w:themeColor="text1"/>
        </w:rPr>
      </w:pPr>
      <w:r w:rsidRPr="00BF08B3">
        <w:rPr>
          <w:color w:val="000000" w:themeColor="text1"/>
        </w:rPr>
        <w:t>- Scalability: Handle 100+</w:t>
      </w:r>
      <w:r w:rsidRPr="00BF08B3">
        <w:rPr>
          <w:color w:val="000000" w:themeColor="text1"/>
        </w:rPr>
        <w:t xml:space="preserve"> users without performance drop.</w:t>
      </w:r>
      <w:r w:rsidRPr="00BF08B3">
        <w:rPr>
          <w:color w:val="000000" w:themeColor="text1"/>
        </w:rPr>
        <w:br/>
        <w:t>- Security: Use IAM, encryption, and Cognito authentication.</w:t>
      </w:r>
      <w:r w:rsidRPr="00BF08B3">
        <w:rPr>
          <w:color w:val="000000" w:themeColor="text1"/>
        </w:rPr>
        <w:br/>
        <w:t>- Cost-Efficiency: Use serverless services to minimize running costs.</w:t>
      </w:r>
      <w:r w:rsidRPr="00BF08B3">
        <w:rPr>
          <w:color w:val="000000" w:themeColor="text1"/>
        </w:rPr>
        <w:br/>
        <w:t>- Reliability: 99% uptime using AWS managed services.</w:t>
      </w:r>
      <w:r w:rsidRPr="00BF08B3">
        <w:rPr>
          <w:color w:val="000000" w:themeColor="text1"/>
        </w:rPr>
        <w:br/>
        <w:t>- Performance: Attendance logging in l</w:t>
      </w:r>
      <w:r w:rsidRPr="00BF08B3">
        <w:rPr>
          <w:color w:val="000000" w:themeColor="text1"/>
        </w:rPr>
        <w:t>ess than 3 seconds.</w:t>
      </w:r>
    </w:p>
    <w:p w:rsidR="004E569F" w:rsidRPr="00BF08B3" w:rsidRDefault="00BF08B3">
      <w:pPr>
        <w:pStyle w:val="Heading2"/>
        <w:rPr>
          <w:color w:val="000000" w:themeColor="text1"/>
        </w:rPr>
      </w:pPr>
      <w:r w:rsidRPr="00BF08B3">
        <w:rPr>
          <w:color w:val="000000" w:themeColor="text1"/>
        </w:rPr>
        <w:t>6. Technology Stack</w:t>
      </w:r>
    </w:p>
    <w:p w:rsidR="004E569F" w:rsidRPr="00BF08B3" w:rsidRDefault="00BF08B3">
      <w:pPr>
        <w:rPr>
          <w:color w:val="000000" w:themeColor="text1"/>
        </w:rPr>
      </w:pPr>
      <w:r w:rsidRPr="00BF08B3">
        <w:rPr>
          <w:color w:val="000000" w:themeColor="text1"/>
        </w:rPr>
        <w:t>Frontend: HTML, CSS, JavaScript (AWS SDK)</w:t>
      </w:r>
      <w:r w:rsidRPr="00BF08B3">
        <w:rPr>
          <w:color w:val="000000" w:themeColor="text1"/>
        </w:rPr>
        <w:br/>
        <w:t>Backend: AWS Lambda (Python)</w:t>
      </w:r>
      <w:r w:rsidRPr="00BF08B3">
        <w:rPr>
          <w:color w:val="000000" w:themeColor="text1"/>
        </w:rPr>
        <w:br/>
        <w:t>Face Recognition: AWS Rekognition</w:t>
      </w:r>
      <w:r w:rsidRPr="00BF08B3">
        <w:rPr>
          <w:color w:val="000000" w:themeColor="text1"/>
        </w:rPr>
        <w:br/>
        <w:t>Storage: Amazon S3</w:t>
      </w:r>
      <w:r w:rsidRPr="00BF08B3">
        <w:rPr>
          <w:color w:val="000000" w:themeColor="text1"/>
        </w:rPr>
        <w:br/>
        <w:t>Database: Amazon DynamoDB</w:t>
      </w:r>
      <w:r w:rsidRPr="00BF08B3">
        <w:rPr>
          <w:color w:val="000000" w:themeColor="text1"/>
        </w:rPr>
        <w:br/>
        <w:t>Authentication: AWS Cognito</w:t>
      </w:r>
      <w:bookmarkStart w:id="0" w:name="_GoBack"/>
      <w:bookmarkEnd w:id="0"/>
      <w:r w:rsidRPr="00BF08B3">
        <w:rPr>
          <w:color w:val="000000" w:themeColor="text1"/>
        </w:rPr>
        <w:br/>
        <w:t>Deployment: S3 Static Hosting / CloudF</w:t>
      </w:r>
      <w:r w:rsidRPr="00BF08B3">
        <w:rPr>
          <w:color w:val="000000" w:themeColor="text1"/>
        </w:rPr>
        <w:t>ront</w:t>
      </w:r>
    </w:p>
    <w:p w:rsidR="004E569F" w:rsidRPr="00BF08B3" w:rsidRDefault="00BF08B3">
      <w:pPr>
        <w:pStyle w:val="Heading2"/>
        <w:rPr>
          <w:color w:val="000000" w:themeColor="text1"/>
        </w:rPr>
      </w:pPr>
      <w:r w:rsidRPr="00BF08B3">
        <w:rPr>
          <w:color w:val="000000" w:themeColor="text1"/>
        </w:rPr>
        <w:lastRenderedPageBreak/>
        <w:t>7. Project Deliverables</w:t>
      </w:r>
    </w:p>
    <w:p w:rsidR="004E569F" w:rsidRPr="00BF08B3" w:rsidRDefault="00BF08B3">
      <w:pPr>
        <w:rPr>
          <w:color w:val="000000" w:themeColor="text1"/>
        </w:rPr>
      </w:pPr>
      <w:r w:rsidRPr="00BF08B3">
        <w:rPr>
          <w:color w:val="000000" w:themeColor="text1"/>
        </w:rPr>
        <w:t>1. Technical Design Document (TDD)</w:t>
      </w:r>
      <w:r w:rsidRPr="00BF08B3">
        <w:rPr>
          <w:color w:val="000000" w:themeColor="text1"/>
        </w:rPr>
        <w:br/>
        <w:t>2. AWS Architecture Diagram</w:t>
      </w:r>
      <w:r w:rsidRPr="00BF08B3">
        <w:rPr>
          <w:color w:val="000000" w:themeColor="text1"/>
        </w:rPr>
        <w:br/>
        <w:t>3. Working System (Deployed on AWS)</w:t>
      </w:r>
      <w:r w:rsidRPr="00BF08B3">
        <w:rPr>
          <w:color w:val="000000" w:themeColor="text1"/>
        </w:rPr>
        <w:br/>
        <w:t>4. GitHub Repository (Source Code)</w:t>
      </w:r>
      <w:r w:rsidRPr="00BF08B3">
        <w:rPr>
          <w:color w:val="000000" w:themeColor="text1"/>
        </w:rPr>
        <w:br/>
        <w:t>5. Demo Video Presentation</w:t>
      </w:r>
      <w:r w:rsidRPr="00BF08B3">
        <w:rPr>
          <w:color w:val="000000" w:themeColor="text1"/>
        </w:rPr>
        <w:br/>
        <w:t>6. Cost Sheet (AWS Pricing Analysis)</w:t>
      </w:r>
    </w:p>
    <w:p w:rsidR="004E569F" w:rsidRPr="00BF08B3" w:rsidRDefault="00BF08B3">
      <w:pPr>
        <w:pStyle w:val="Heading2"/>
        <w:rPr>
          <w:color w:val="000000" w:themeColor="text1"/>
        </w:rPr>
      </w:pPr>
      <w:r w:rsidRPr="00BF08B3">
        <w:rPr>
          <w:color w:val="000000" w:themeColor="text1"/>
        </w:rPr>
        <w:t>8. Assumptions</w:t>
      </w:r>
    </w:p>
    <w:p w:rsidR="004E569F" w:rsidRPr="00BF08B3" w:rsidRDefault="00BF08B3">
      <w:pPr>
        <w:rPr>
          <w:color w:val="000000" w:themeColor="text1"/>
        </w:rPr>
      </w:pPr>
      <w:r w:rsidRPr="00BF08B3">
        <w:rPr>
          <w:color w:val="000000" w:themeColor="text1"/>
        </w:rPr>
        <w:t>- Employees ha</w:t>
      </w:r>
      <w:r w:rsidRPr="00BF08B3">
        <w:rPr>
          <w:color w:val="000000" w:themeColor="text1"/>
        </w:rPr>
        <w:t>ve registered images stored in the system.</w:t>
      </w:r>
      <w:r w:rsidRPr="00BF08B3">
        <w:rPr>
          <w:color w:val="000000" w:themeColor="text1"/>
        </w:rPr>
        <w:br/>
        <w:t>- Users have internet access for web interface.</w:t>
      </w:r>
      <w:r w:rsidRPr="00BF08B3">
        <w:rPr>
          <w:color w:val="000000" w:themeColor="text1"/>
        </w:rPr>
        <w:br/>
        <w:t>- AWS Free Tier is available during development.</w:t>
      </w:r>
    </w:p>
    <w:p w:rsidR="004E569F" w:rsidRPr="00BF08B3" w:rsidRDefault="00BF08B3">
      <w:pPr>
        <w:pStyle w:val="Heading2"/>
        <w:rPr>
          <w:color w:val="000000" w:themeColor="text1"/>
        </w:rPr>
      </w:pPr>
      <w:r w:rsidRPr="00BF08B3">
        <w:rPr>
          <w:color w:val="000000" w:themeColor="text1"/>
        </w:rPr>
        <w:t>9. Constraints</w:t>
      </w:r>
    </w:p>
    <w:p w:rsidR="004E569F" w:rsidRPr="00BF08B3" w:rsidRDefault="00BF08B3">
      <w:pPr>
        <w:rPr>
          <w:color w:val="000000" w:themeColor="text1"/>
        </w:rPr>
      </w:pPr>
      <w:r w:rsidRPr="00BF08B3">
        <w:rPr>
          <w:color w:val="000000" w:themeColor="text1"/>
        </w:rPr>
        <w:t>- Limited to AWS services.</w:t>
      </w:r>
      <w:r w:rsidRPr="00BF08B3">
        <w:rPr>
          <w:color w:val="000000" w:themeColor="text1"/>
        </w:rPr>
        <w:br/>
        <w:t>- No mobile app (only web UI).</w:t>
      </w:r>
      <w:r w:rsidRPr="00BF08B3">
        <w:rPr>
          <w:color w:val="000000" w:themeColor="text1"/>
        </w:rPr>
        <w:br/>
        <w:t>- Face recognition accuracy depends on imag</w:t>
      </w:r>
      <w:r w:rsidRPr="00BF08B3">
        <w:rPr>
          <w:color w:val="000000" w:themeColor="text1"/>
        </w:rPr>
        <w:t>e quality.</w:t>
      </w:r>
    </w:p>
    <w:sectPr w:rsidR="004E569F" w:rsidRPr="00BF08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69F"/>
    <w:rsid w:val="00AA1D8D"/>
    <w:rsid w:val="00B47730"/>
    <w:rsid w:val="00BF08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F0BEE44-D0C8-47BA-AEC4-39C87BEF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F0CD17-2855-49B9-8F24-FFCAA961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Teja Vallamsetty</cp:lastModifiedBy>
  <cp:revision>2</cp:revision>
  <dcterms:created xsi:type="dcterms:W3CDTF">2013-12-23T23:15:00Z</dcterms:created>
  <dcterms:modified xsi:type="dcterms:W3CDTF">2025-08-02T05:19:00Z</dcterms:modified>
  <cp:category/>
</cp:coreProperties>
</file>